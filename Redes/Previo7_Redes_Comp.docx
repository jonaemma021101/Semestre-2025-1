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C63E3" w14:textId="77777777" w:rsidR="00F930E3" w:rsidRPr="00350FEA" w:rsidRDefault="00000000" w:rsidP="00A81E87">
      <w:pPr>
        <w:pStyle w:val="Listaconnmeros"/>
        <w:numPr>
          <w:ilvl w:val="0"/>
          <w:numId w:val="0"/>
        </w:numPr>
        <w:ind w:left="360" w:hanging="360"/>
        <w:jc w:val="both"/>
        <w:rPr>
          <w:rFonts w:ascii="Arial" w:hAnsi="Arial" w:cs="Arial"/>
          <w:b/>
          <w:bCs/>
          <w:sz w:val="24"/>
          <w:szCs w:val="24"/>
        </w:rPr>
      </w:pPr>
      <w:r w:rsidRPr="00350FEA">
        <w:rPr>
          <w:rFonts w:ascii="Arial" w:hAnsi="Arial" w:cs="Arial"/>
          <w:b/>
          <w:bCs/>
          <w:sz w:val="24"/>
          <w:szCs w:val="24"/>
        </w:rPr>
        <w:t>1. Defina dirección IP</w:t>
      </w:r>
    </w:p>
    <w:p w14:paraId="7F30E8EE" w14:textId="77777777" w:rsidR="00F930E3" w:rsidRPr="00F10EDA" w:rsidRDefault="00000000" w:rsidP="00A81E87">
      <w:pPr>
        <w:pStyle w:val="Textoindependiente"/>
        <w:jc w:val="both"/>
        <w:rPr>
          <w:rFonts w:ascii="Arial" w:hAnsi="Arial" w:cs="Arial"/>
          <w:sz w:val="24"/>
          <w:szCs w:val="24"/>
        </w:rPr>
      </w:pPr>
      <w:r w:rsidRPr="00F10EDA">
        <w:rPr>
          <w:rFonts w:ascii="Arial" w:hAnsi="Arial" w:cs="Arial"/>
          <w:sz w:val="24"/>
          <w:szCs w:val="24"/>
        </w:rPr>
        <w:t>Es un número único que identifica a cada dispositivo en una red. Permite que los dispositivos se reconozcan entre sí y puedan comunicarse.</w:t>
      </w:r>
    </w:p>
    <w:p w14:paraId="12650134" w14:textId="77777777" w:rsidR="00F930E3" w:rsidRPr="00350FEA" w:rsidRDefault="00000000" w:rsidP="00A81E87">
      <w:pPr>
        <w:pStyle w:val="Listaconnmeros"/>
        <w:numPr>
          <w:ilvl w:val="0"/>
          <w:numId w:val="0"/>
        </w:numPr>
        <w:ind w:left="360" w:hanging="360"/>
        <w:jc w:val="both"/>
        <w:rPr>
          <w:rFonts w:ascii="Arial" w:hAnsi="Arial" w:cs="Arial"/>
          <w:b/>
          <w:bCs/>
          <w:sz w:val="24"/>
          <w:szCs w:val="24"/>
        </w:rPr>
      </w:pPr>
      <w:r w:rsidRPr="00350FEA">
        <w:rPr>
          <w:rFonts w:ascii="Arial" w:hAnsi="Arial" w:cs="Arial"/>
          <w:b/>
          <w:bCs/>
          <w:sz w:val="24"/>
          <w:szCs w:val="24"/>
        </w:rPr>
        <w:t>2. Defina qué es una subred</w:t>
      </w:r>
    </w:p>
    <w:p w14:paraId="47EBDC6A" w14:textId="77777777" w:rsidR="00F930E3" w:rsidRPr="00F10EDA" w:rsidRDefault="00000000" w:rsidP="00A81E87">
      <w:pPr>
        <w:pStyle w:val="Textoindependiente"/>
        <w:jc w:val="both"/>
        <w:rPr>
          <w:rFonts w:ascii="Arial" w:hAnsi="Arial" w:cs="Arial"/>
          <w:sz w:val="24"/>
          <w:szCs w:val="24"/>
        </w:rPr>
      </w:pPr>
      <w:r w:rsidRPr="00F10EDA">
        <w:rPr>
          <w:rFonts w:ascii="Arial" w:hAnsi="Arial" w:cs="Arial"/>
          <w:sz w:val="24"/>
          <w:szCs w:val="24"/>
        </w:rPr>
        <w:t>Es una subdivisión dentro de una red más grande, que organiza los dispositivos en grupos más pequeños y facilita la gestión de la red.</w:t>
      </w:r>
    </w:p>
    <w:p w14:paraId="3E73B503" w14:textId="77777777" w:rsidR="00F930E3" w:rsidRPr="00350FEA" w:rsidRDefault="00000000" w:rsidP="00A81E87">
      <w:pPr>
        <w:pStyle w:val="Listaconnmeros"/>
        <w:numPr>
          <w:ilvl w:val="0"/>
          <w:numId w:val="0"/>
        </w:numPr>
        <w:ind w:left="360" w:hanging="360"/>
        <w:jc w:val="both"/>
        <w:rPr>
          <w:rFonts w:ascii="Arial" w:hAnsi="Arial" w:cs="Arial"/>
          <w:b/>
          <w:bCs/>
          <w:sz w:val="24"/>
          <w:szCs w:val="24"/>
        </w:rPr>
      </w:pPr>
      <w:r w:rsidRPr="00350FEA">
        <w:rPr>
          <w:rFonts w:ascii="Arial" w:hAnsi="Arial" w:cs="Arial"/>
          <w:b/>
          <w:bCs/>
          <w:sz w:val="24"/>
          <w:szCs w:val="24"/>
        </w:rPr>
        <w:t>3. Investigue qué es un segmento de red</w:t>
      </w:r>
    </w:p>
    <w:p w14:paraId="77F3FA25" w14:textId="77777777" w:rsidR="00F930E3" w:rsidRPr="00F10EDA" w:rsidRDefault="00000000" w:rsidP="00A81E87">
      <w:pPr>
        <w:pStyle w:val="Textoindependiente"/>
        <w:jc w:val="both"/>
        <w:rPr>
          <w:rFonts w:ascii="Arial" w:hAnsi="Arial" w:cs="Arial"/>
          <w:sz w:val="24"/>
          <w:szCs w:val="24"/>
        </w:rPr>
      </w:pPr>
      <w:r w:rsidRPr="00F10EDA">
        <w:rPr>
          <w:rFonts w:ascii="Arial" w:hAnsi="Arial" w:cs="Arial"/>
          <w:sz w:val="24"/>
          <w:szCs w:val="24"/>
        </w:rPr>
        <w:t>Es una parte de la red donde los dispositivos pueden comunicarse directamente entre ellos. Los segmentos ayudan a reducir el tráfico de datos y optimizan el rendimiento de la red, ya que los datos no tienen que pasar por enrutadores o dispositivos adicionales para llegar a los otros equipos del mismo segmento.</w:t>
      </w:r>
    </w:p>
    <w:p w14:paraId="65D05746" w14:textId="77777777" w:rsidR="00F930E3" w:rsidRPr="00350FEA" w:rsidRDefault="00000000" w:rsidP="00A81E87">
      <w:pPr>
        <w:pStyle w:val="Listaconnmeros"/>
        <w:numPr>
          <w:ilvl w:val="0"/>
          <w:numId w:val="0"/>
        </w:numPr>
        <w:ind w:left="360" w:hanging="360"/>
        <w:jc w:val="both"/>
        <w:rPr>
          <w:rFonts w:ascii="Arial" w:hAnsi="Arial" w:cs="Arial"/>
          <w:b/>
          <w:bCs/>
          <w:sz w:val="24"/>
          <w:szCs w:val="24"/>
        </w:rPr>
      </w:pPr>
      <w:r w:rsidRPr="00350FEA">
        <w:rPr>
          <w:rFonts w:ascii="Arial" w:hAnsi="Arial" w:cs="Arial"/>
          <w:b/>
          <w:bCs/>
          <w:sz w:val="24"/>
          <w:szCs w:val="24"/>
        </w:rPr>
        <w:t>4. Investigue qué es una máscara de red</w:t>
      </w:r>
    </w:p>
    <w:p w14:paraId="04B0FFC2" w14:textId="77777777" w:rsidR="00F930E3" w:rsidRPr="00F10EDA" w:rsidRDefault="00000000" w:rsidP="00A81E87">
      <w:pPr>
        <w:pStyle w:val="Textoindependiente"/>
        <w:jc w:val="both"/>
        <w:rPr>
          <w:rFonts w:ascii="Arial" w:hAnsi="Arial" w:cs="Arial"/>
          <w:sz w:val="24"/>
          <w:szCs w:val="24"/>
        </w:rPr>
      </w:pPr>
      <w:r w:rsidRPr="00F10EDA">
        <w:rPr>
          <w:rFonts w:ascii="Arial" w:hAnsi="Arial" w:cs="Arial"/>
          <w:sz w:val="24"/>
          <w:szCs w:val="24"/>
        </w:rPr>
        <w:t>Es un conjunto de números (por ejemplo, 255.255.255.0) que indica qué parte de la dirección IP es para identificar la red y cuál es para identificar los dispositivos dentro de esa red. Esto permite organizar los dispositivos en subredes y ayuda en la configuración y administración de la red.</w:t>
      </w:r>
    </w:p>
    <w:p w14:paraId="3D7C2AC4" w14:textId="77777777" w:rsidR="00D81615" w:rsidRDefault="00000000" w:rsidP="00A81E87">
      <w:pPr>
        <w:pStyle w:val="Listaconnmeros"/>
        <w:numPr>
          <w:ilvl w:val="0"/>
          <w:numId w:val="0"/>
        </w:numPr>
        <w:ind w:left="360" w:hanging="360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350FEA">
        <w:rPr>
          <w:rFonts w:ascii="Arial" w:hAnsi="Arial" w:cs="Arial"/>
          <w:b/>
          <w:bCs/>
          <w:sz w:val="24"/>
          <w:szCs w:val="24"/>
        </w:rPr>
        <w:t>5. ¿</w:t>
      </w:r>
      <w:proofErr w:type="gramEnd"/>
      <w:r w:rsidRPr="00350FEA">
        <w:rPr>
          <w:rFonts w:ascii="Arial" w:hAnsi="Arial" w:cs="Arial"/>
          <w:b/>
          <w:bCs/>
          <w:sz w:val="24"/>
          <w:szCs w:val="24"/>
        </w:rPr>
        <w:t xml:space="preserve">Qué es un rango de direcciones IP y qué es un rango de </w:t>
      </w:r>
      <w:proofErr w:type="spellStart"/>
      <w:r w:rsidRPr="00350FEA">
        <w:rPr>
          <w:rFonts w:ascii="Arial" w:hAnsi="Arial" w:cs="Arial"/>
          <w:b/>
          <w:bCs/>
          <w:sz w:val="24"/>
          <w:szCs w:val="24"/>
        </w:rPr>
        <w:t>direcciones</w:t>
      </w:r>
      <w:proofErr w:type="spellEnd"/>
      <w:r w:rsidRPr="00350FEA">
        <w:rPr>
          <w:rFonts w:ascii="Arial" w:hAnsi="Arial" w:cs="Arial"/>
          <w:b/>
          <w:bCs/>
          <w:sz w:val="24"/>
          <w:szCs w:val="24"/>
        </w:rPr>
        <w:t xml:space="preserve"> IP </w:t>
      </w:r>
      <w:proofErr w:type="spellStart"/>
      <w:r w:rsidRPr="00350FEA">
        <w:rPr>
          <w:rFonts w:ascii="Arial" w:hAnsi="Arial" w:cs="Arial"/>
          <w:b/>
          <w:bCs/>
          <w:sz w:val="24"/>
          <w:szCs w:val="24"/>
        </w:rPr>
        <w:t>utilizables</w:t>
      </w:r>
      <w:proofErr w:type="spellEnd"/>
      <w:r w:rsidRPr="00350FEA">
        <w:rPr>
          <w:rFonts w:ascii="Arial" w:hAnsi="Arial" w:cs="Arial"/>
          <w:b/>
          <w:bCs/>
          <w:sz w:val="24"/>
          <w:szCs w:val="24"/>
        </w:rPr>
        <w:t>?</w:t>
      </w:r>
    </w:p>
    <w:p w14:paraId="77EB2705" w14:textId="77777777" w:rsidR="003D4BA4" w:rsidRPr="00350FEA" w:rsidRDefault="003D4BA4" w:rsidP="00A81E87">
      <w:pPr>
        <w:pStyle w:val="Listaconnmeros"/>
        <w:numPr>
          <w:ilvl w:val="0"/>
          <w:numId w:val="0"/>
        </w:numPr>
        <w:ind w:left="360" w:hanging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945A052" w14:textId="77777777" w:rsidR="00A81E87" w:rsidRDefault="00000000" w:rsidP="00A81E87">
      <w:pPr>
        <w:pStyle w:val="Listaconnmeros"/>
        <w:numPr>
          <w:ilvl w:val="0"/>
          <w:numId w:val="0"/>
        </w:numPr>
        <w:ind w:left="360" w:hanging="360"/>
        <w:jc w:val="both"/>
        <w:rPr>
          <w:rFonts w:ascii="Arial" w:hAnsi="Arial" w:cs="Arial"/>
          <w:sz w:val="24"/>
          <w:szCs w:val="24"/>
        </w:rPr>
      </w:pPr>
      <w:r w:rsidRPr="00F10EDA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F10EDA">
        <w:rPr>
          <w:rFonts w:ascii="Arial" w:hAnsi="Arial" w:cs="Arial"/>
          <w:sz w:val="24"/>
          <w:szCs w:val="24"/>
        </w:rPr>
        <w:t>rango</w:t>
      </w:r>
      <w:proofErr w:type="spellEnd"/>
      <w:r w:rsidRPr="00F10EDA">
        <w:rPr>
          <w:rFonts w:ascii="Arial" w:hAnsi="Arial" w:cs="Arial"/>
          <w:sz w:val="24"/>
          <w:szCs w:val="24"/>
        </w:rPr>
        <w:t xml:space="preserve"> de IP es </w:t>
      </w:r>
      <w:proofErr w:type="spellStart"/>
      <w:r w:rsidRPr="00F10EDA">
        <w:rPr>
          <w:rFonts w:ascii="Arial" w:hAnsi="Arial" w:cs="Arial"/>
          <w:sz w:val="24"/>
          <w:szCs w:val="24"/>
        </w:rPr>
        <w:t>el</w:t>
      </w:r>
      <w:proofErr w:type="spellEnd"/>
      <w:r w:rsidRPr="00F10EDA">
        <w:rPr>
          <w:rFonts w:ascii="Arial" w:hAnsi="Arial" w:cs="Arial"/>
          <w:sz w:val="24"/>
          <w:szCs w:val="24"/>
        </w:rPr>
        <w:t xml:space="preserve"> conjunto total de direcciones IP en </w:t>
      </w:r>
      <w:proofErr w:type="spellStart"/>
      <w:r w:rsidRPr="00F10EDA">
        <w:rPr>
          <w:rFonts w:ascii="Arial" w:hAnsi="Arial" w:cs="Arial"/>
          <w:sz w:val="24"/>
          <w:szCs w:val="24"/>
        </w:rPr>
        <w:t>una</w:t>
      </w:r>
      <w:proofErr w:type="spellEnd"/>
      <w:r w:rsidRPr="00F10EDA">
        <w:rPr>
          <w:rFonts w:ascii="Arial" w:hAnsi="Arial" w:cs="Arial"/>
          <w:sz w:val="24"/>
          <w:szCs w:val="24"/>
        </w:rPr>
        <w:t xml:space="preserve"> red, </w:t>
      </w:r>
      <w:proofErr w:type="spellStart"/>
      <w:r w:rsidRPr="00F10EDA">
        <w:rPr>
          <w:rFonts w:ascii="Arial" w:hAnsi="Arial" w:cs="Arial"/>
          <w:sz w:val="24"/>
          <w:szCs w:val="24"/>
        </w:rPr>
        <w:t>pero</w:t>
      </w:r>
      <w:proofErr w:type="spellEnd"/>
      <w:r w:rsidRPr="00F10EDA">
        <w:rPr>
          <w:rFonts w:ascii="Arial" w:hAnsi="Arial" w:cs="Arial"/>
          <w:sz w:val="24"/>
          <w:szCs w:val="24"/>
        </w:rPr>
        <w:t xml:space="preserve"> solo</w:t>
      </w:r>
    </w:p>
    <w:p w14:paraId="4B9D2A5E" w14:textId="25F37E6B" w:rsidR="00F930E3" w:rsidRPr="00F10EDA" w:rsidRDefault="00000000" w:rsidP="00A81E87">
      <w:pPr>
        <w:pStyle w:val="Listaconnmeros"/>
        <w:numPr>
          <w:ilvl w:val="0"/>
          <w:numId w:val="0"/>
        </w:numPr>
        <w:ind w:left="360" w:hanging="360"/>
        <w:jc w:val="both"/>
        <w:rPr>
          <w:rFonts w:ascii="Arial" w:hAnsi="Arial" w:cs="Arial"/>
          <w:sz w:val="24"/>
          <w:szCs w:val="24"/>
        </w:rPr>
      </w:pPr>
      <w:proofErr w:type="spellStart"/>
      <w:r w:rsidRPr="00F10EDA">
        <w:rPr>
          <w:rFonts w:ascii="Arial" w:hAnsi="Arial" w:cs="Arial"/>
          <w:sz w:val="24"/>
          <w:szCs w:val="24"/>
        </w:rPr>
        <w:t>algunas</w:t>
      </w:r>
      <w:proofErr w:type="spellEnd"/>
      <w:r w:rsidRPr="00F10EDA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F10EDA">
        <w:rPr>
          <w:rFonts w:ascii="Arial" w:hAnsi="Arial" w:cs="Arial"/>
          <w:sz w:val="24"/>
          <w:szCs w:val="24"/>
        </w:rPr>
        <w:t>pueden</w:t>
      </w:r>
      <w:proofErr w:type="spellEnd"/>
      <w:r w:rsidRPr="00F10EDA">
        <w:rPr>
          <w:rFonts w:ascii="Arial" w:hAnsi="Arial" w:cs="Arial"/>
          <w:sz w:val="24"/>
          <w:szCs w:val="24"/>
        </w:rPr>
        <w:t xml:space="preserve"> usar para </w:t>
      </w:r>
      <w:proofErr w:type="spellStart"/>
      <w:r w:rsidRPr="00F10EDA">
        <w:rPr>
          <w:rFonts w:ascii="Arial" w:hAnsi="Arial" w:cs="Arial"/>
          <w:sz w:val="24"/>
          <w:szCs w:val="24"/>
        </w:rPr>
        <w:t>asignar</w:t>
      </w:r>
      <w:proofErr w:type="spellEnd"/>
      <w:r w:rsidRPr="00F10EDA">
        <w:rPr>
          <w:rFonts w:ascii="Arial" w:hAnsi="Arial" w:cs="Arial"/>
          <w:sz w:val="24"/>
          <w:szCs w:val="24"/>
        </w:rPr>
        <w:t xml:space="preserve"> a dispositivos, esas son las IP utilizables.</w:t>
      </w:r>
    </w:p>
    <w:p w14:paraId="3E33AC51" w14:textId="7C8AF15A" w:rsidR="003D4BA4" w:rsidRPr="00350FEA" w:rsidRDefault="00000000" w:rsidP="003D4BA4">
      <w:pPr>
        <w:pStyle w:val="Listaconnmeros"/>
        <w:numPr>
          <w:ilvl w:val="0"/>
          <w:numId w:val="0"/>
        </w:numPr>
        <w:ind w:left="360" w:hanging="360"/>
        <w:jc w:val="both"/>
        <w:rPr>
          <w:rFonts w:ascii="Arial" w:hAnsi="Arial" w:cs="Arial"/>
          <w:b/>
          <w:bCs/>
          <w:sz w:val="24"/>
          <w:szCs w:val="24"/>
        </w:rPr>
      </w:pPr>
      <w:r w:rsidRPr="00350FEA">
        <w:rPr>
          <w:rFonts w:ascii="Arial" w:hAnsi="Arial" w:cs="Arial"/>
          <w:b/>
          <w:bCs/>
          <w:sz w:val="24"/>
          <w:szCs w:val="24"/>
        </w:rPr>
        <w:t xml:space="preserve">6. Investigue cómo se configuran las tablas de </w:t>
      </w:r>
      <w:proofErr w:type="spellStart"/>
      <w:r w:rsidRPr="00350FEA">
        <w:rPr>
          <w:rFonts w:ascii="Arial" w:hAnsi="Arial" w:cs="Arial"/>
          <w:b/>
          <w:bCs/>
          <w:sz w:val="24"/>
          <w:szCs w:val="24"/>
        </w:rPr>
        <w:t>ruteo</w:t>
      </w:r>
      <w:proofErr w:type="spellEnd"/>
      <w:r w:rsidRPr="00350FEA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Pr="00350FEA">
        <w:rPr>
          <w:rFonts w:ascii="Arial" w:hAnsi="Arial" w:cs="Arial"/>
          <w:b/>
          <w:bCs/>
          <w:sz w:val="24"/>
          <w:szCs w:val="24"/>
        </w:rPr>
        <w:t>manera</w:t>
      </w:r>
      <w:proofErr w:type="spellEnd"/>
      <w:r w:rsidRPr="00350FE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50FEA">
        <w:rPr>
          <w:rFonts w:ascii="Arial" w:hAnsi="Arial" w:cs="Arial"/>
          <w:b/>
          <w:bCs/>
          <w:sz w:val="24"/>
          <w:szCs w:val="24"/>
        </w:rPr>
        <w:t>estática</w:t>
      </w:r>
      <w:proofErr w:type="spellEnd"/>
    </w:p>
    <w:p w14:paraId="327B4A73" w14:textId="6086140C" w:rsidR="00F930E3" w:rsidRPr="00F10EDA" w:rsidRDefault="00000000" w:rsidP="00A81E87">
      <w:pPr>
        <w:pStyle w:val="Textoindependiente"/>
        <w:jc w:val="both"/>
        <w:rPr>
          <w:rFonts w:ascii="Arial" w:hAnsi="Arial" w:cs="Arial"/>
          <w:sz w:val="24"/>
          <w:szCs w:val="24"/>
        </w:rPr>
      </w:pPr>
      <w:r w:rsidRPr="00F10EDA">
        <w:rPr>
          <w:rFonts w:ascii="Arial" w:hAnsi="Arial" w:cs="Arial"/>
          <w:sz w:val="24"/>
          <w:szCs w:val="24"/>
        </w:rPr>
        <w:t xml:space="preserve">Es el proceso de agregar manualmente rutas en la tabla de un enrutador para definir </w:t>
      </w:r>
      <w:proofErr w:type="spellStart"/>
      <w:r w:rsidRPr="00F10EDA">
        <w:rPr>
          <w:rFonts w:ascii="Arial" w:hAnsi="Arial" w:cs="Arial"/>
          <w:sz w:val="24"/>
          <w:szCs w:val="24"/>
        </w:rPr>
        <w:t>hacia</w:t>
      </w:r>
      <w:proofErr w:type="spellEnd"/>
      <w:r w:rsidRPr="00F10E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0EDA">
        <w:rPr>
          <w:rFonts w:ascii="Arial" w:hAnsi="Arial" w:cs="Arial"/>
          <w:sz w:val="24"/>
          <w:szCs w:val="24"/>
        </w:rPr>
        <w:t>dónde</w:t>
      </w:r>
      <w:proofErr w:type="spellEnd"/>
      <w:r w:rsidRPr="00F10E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0EDA">
        <w:rPr>
          <w:rFonts w:ascii="Arial" w:hAnsi="Arial" w:cs="Arial"/>
          <w:sz w:val="24"/>
          <w:szCs w:val="24"/>
        </w:rPr>
        <w:t>deben</w:t>
      </w:r>
      <w:proofErr w:type="spellEnd"/>
      <w:r w:rsidRPr="00F10EDA">
        <w:rPr>
          <w:rFonts w:ascii="Arial" w:hAnsi="Arial" w:cs="Arial"/>
          <w:sz w:val="24"/>
          <w:szCs w:val="24"/>
        </w:rPr>
        <w:t xml:space="preserve"> </w:t>
      </w:r>
      <w:r w:rsidR="00350FEA">
        <w:rPr>
          <w:rFonts w:ascii="Arial" w:hAnsi="Arial" w:cs="Arial"/>
          <w:sz w:val="24"/>
          <w:szCs w:val="24"/>
        </w:rPr>
        <w:t xml:space="preserve">de </w:t>
      </w:r>
      <w:proofErr w:type="spellStart"/>
      <w:r w:rsidRPr="00F10EDA">
        <w:rPr>
          <w:rFonts w:ascii="Arial" w:hAnsi="Arial" w:cs="Arial"/>
          <w:sz w:val="24"/>
          <w:szCs w:val="24"/>
        </w:rPr>
        <w:t>dirigirse</w:t>
      </w:r>
      <w:proofErr w:type="spellEnd"/>
      <w:r w:rsidRPr="00F10E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0EDA">
        <w:rPr>
          <w:rFonts w:ascii="Arial" w:hAnsi="Arial" w:cs="Arial"/>
          <w:sz w:val="24"/>
          <w:szCs w:val="24"/>
        </w:rPr>
        <w:t>los</w:t>
      </w:r>
      <w:proofErr w:type="spellEnd"/>
      <w:r w:rsidRPr="00F10E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0EDA">
        <w:rPr>
          <w:rFonts w:ascii="Arial" w:hAnsi="Arial" w:cs="Arial"/>
          <w:sz w:val="24"/>
          <w:szCs w:val="24"/>
        </w:rPr>
        <w:t>datos</w:t>
      </w:r>
      <w:proofErr w:type="spellEnd"/>
      <w:r w:rsidRPr="00F10E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0EDA">
        <w:rPr>
          <w:rFonts w:ascii="Arial" w:hAnsi="Arial" w:cs="Arial"/>
          <w:sz w:val="24"/>
          <w:szCs w:val="24"/>
        </w:rPr>
        <w:t>en</w:t>
      </w:r>
      <w:proofErr w:type="spellEnd"/>
      <w:r w:rsidRPr="00F10E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0EDA">
        <w:rPr>
          <w:rFonts w:ascii="Arial" w:hAnsi="Arial" w:cs="Arial"/>
          <w:sz w:val="24"/>
          <w:szCs w:val="24"/>
        </w:rPr>
        <w:t>una</w:t>
      </w:r>
      <w:proofErr w:type="spellEnd"/>
      <w:r w:rsidRPr="00F10EDA">
        <w:rPr>
          <w:rFonts w:ascii="Arial" w:hAnsi="Arial" w:cs="Arial"/>
          <w:sz w:val="24"/>
          <w:szCs w:val="24"/>
        </w:rPr>
        <w:t xml:space="preserve"> red.</w:t>
      </w:r>
    </w:p>
    <w:p w14:paraId="3EE3F60B" w14:textId="77777777" w:rsidR="00F930E3" w:rsidRPr="00350FEA" w:rsidRDefault="00000000" w:rsidP="00A81E87">
      <w:pPr>
        <w:pStyle w:val="Listaconnmeros"/>
        <w:numPr>
          <w:ilvl w:val="0"/>
          <w:numId w:val="0"/>
        </w:numPr>
        <w:ind w:left="360" w:hanging="360"/>
        <w:jc w:val="both"/>
        <w:rPr>
          <w:rFonts w:ascii="Arial" w:hAnsi="Arial" w:cs="Arial"/>
          <w:b/>
          <w:bCs/>
          <w:sz w:val="24"/>
          <w:szCs w:val="24"/>
        </w:rPr>
      </w:pPr>
      <w:r w:rsidRPr="00350FEA">
        <w:rPr>
          <w:rFonts w:ascii="Arial" w:hAnsi="Arial" w:cs="Arial"/>
          <w:b/>
          <w:bCs/>
          <w:sz w:val="24"/>
          <w:szCs w:val="24"/>
        </w:rPr>
        <w:t xml:space="preserve">7. Investigue el parámetro </w:t>
      </w:r>
      <w:r w:rsidRPr="00461869">
        <w:rPr>
          <w:rFonts w:ascii="Arial" w:hAnsi="Arial" w:cs="Arial"/>
          <w:b/>
          <w:bCs/>
          <w:i/>
          <w:iCs/>
          <w:sz w:val="24"/>
          <w:szCs w:val="24"/>
        </w:rPr>
        <w:t>NEXT_HOP_ADDRESS</w:t>
      </w:r>
      <w:r w:rsidRPr="00350FEA">
        <w:rPr>
          <w:rFonts w:ascii="Arial" w:hAnsi="Arial" w:cs="Arial"/>
          <w:b/>
          <w:bCs/>
          <w:sz w:val="24"/>
          <w:szCs w:val="24"/>
        </w:rPr>
        <w:t xml:space="preserve"> y cómo se utiliza</w:t>
      </w:r>
    </w:p>
    <w:p w14:paraId="0FC45C83" w14:textId="26EB9911" w:rsidR="003D4BA4" w:rsidRPr="00F10EDA" w:rsidRDefault="00000000" w:rsidP="00A81E87">
      <w:pPr>
        <w:pStyle w:val="Textoindependiente"/>
        <w:jc w:val="both"/>
        <w:rPr>
          <w:rFonts w:ascii="Arial" w:hAnsi="Arial" w:cs="Arial"/>
          <w:sz w:val="24"/>
          <w:szCs w:val="24"/>
        </w:rPr>
      </w:pPr>
      <w:r w:rsidRPr="00F10EDA">
        <w:rPr>
          <w:rFonts w:ascii="Arial" w:hAnsi="Arial" w:cs="Arial"/>
          <w:sz w:val="24"/>
          <w:szCs w:val="24"/>
        </w:rPr>
        <w:t xml:space="preserve">Este parámetro especifica la IP del siguiente enrutador al que deben ir los datos en su camino </w:t>
      </w:r>
      <w:proofErr w:type="spellStart"/>
      <w:r w:rsidRPr="00F10EDA">
        <w:rPr>
          <w:rFonts w:ascii="Arial" w:hAnsi="Arial" w:cs="Arial"/>
          <w:sz w:val="24"/>
          <w:szCs w:val="24"/>
        </w:rPr>
        <w:t>hacia</w:t>
      </w:r>
      <w:proofErr w:type="spellEnd"/>
      <w:r w:rsidRPr="00F10E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0EDA">
        <w:rPr>
          <w:rFonts w:ascii="Arial" w:hAnsi="Arial" w:cs="Arial"/>
          <w:sz w:val="24"/>
          <w:szCs w:val="24"/>
        </w:rPr>
        <w:t>el</w:t>
      </w:r>
      <w:proofErr w:type="spellEnd"/>
      <w:r w:rsidRPr="00F10E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0EDA">
        <w:rPr>
          <w:rFonts w:ascii="Arial" w:hAnsi="Arial" w:cs="Arial"/>
          <w:sz w:val="24"/>
          <w:szCs w:val="24"/>
        </w:rPr>
        <w:t>destino</w:t>
      </w:r>
      <w:proofErr w:type="spellEnd"/>
      <w:r w:rsidRPr="00F10EDA">
        <w:rPr>
          <w:rFonts w:ascii="Arial" w:hAnsi="Arial" w:cs="Arial"/>
          <w:sz w:val="24"/>
          <w:szCs w:val="24"/>
        </w:rPr>
        <w:t xml:space="preserve"> final.</w:t>
      </w:r>
    </w:p>
    <w:p w14:paraId="4DBCEE39" w14:textId="77777777" w:rsidR="00F930E3" w:rsidRPr="00461869" w:rsidRDefault="00000000" w:rsidP="00A81E87">
      <w:pPr>
        <w:pStyle w:val="Listaconnmeros"/>
        <w:numPr>
          <w:ilvl w:val="0"/>
          <w:numId w:val="0"/>
        </w:numPr>
        <w:ind w:left="360" w:hanging="36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50FEA">
        <w:rPr>
          <w:rFonts w:ascii="Arial" w:hAnsi="Arial" w:cs="Arial"/>
          <w:b/>
          <w:bCs/>
          <w:sz w:val="24"/>
          <w:szCs w:val="24"/>
        </w:rPr>
        <w:t xml:space="preserve">8. Para qué sirve el comando </w:t>
      </w:r>
      <w:r w:rsidRPr="00461869">
        <w:rPr>
          <w:rFonts w:ascii="Arial" w:hAnsi="Arial" w:cs="Arial"/>
          <w:b/>
          <w:bCs/>
          <w:i/>
          <w:iCs/>
          <w:sz w:val="24"/>
          <w:szCs w:val="24"/>
        </w:rPr>
        <w:t>show ip route</w:t>
      </w:r>
    </w:p>
    <w:p w14:paraId="640BED6D" w14:textId="77777777" w:rsidR="00F930E3" w:rsidRPr="00F10EDA" w:rsidRDefault="00000000" w:rsidP="00A81E87">
      <w:pPr>
        <w:pStyle w:val="Textoindependiente"/>
        <w:jc w:val="both"/>
        <w:rPr>
          <w:rFonts w:ascii="Arial" w:hAnsi="Arial" w:cs="Arial"/>
          <w:sz w:val="24"/>
          <w:szCs w:val="24"/>
        </w:rPr>
      </w:pPr>
      <w:r w:rsidRPr="00F10EDA">
        <w:rPr>
          <w:rFonts w:ascii="Arial" w:hAnsi="Arial" w:cs="Arial"/>
          <w:sz w:val="24"/>
          <w:szCs w:val="24"/>
        </w:rPr>
        <w:t>Este comando se usa para ver todas las rutas configuradas en un enrutador, mostrando por dónde pueden enviarse los datos.</w:t>
      </w:r>
    </w:p>
    <w:p w14:paraId="38A05DF1" w14:textId="77777777" w:rsidR="00F930E3" w:rsidRPr="00350FEA" w:rsidRDefault="00000000" w:rsidP="00A81E87">
      <w:pPr>
        <w:pStyle w:val="Listaconnmeros"/>
        <w:numPr>
          <w:ilvl w:val="0"/>
          <w:numId w:val="0"/>
        </w:numPr>
        <w:ind w:left="360" w:hanging="360"/>
        <w:jc w:val="both"/>
        <w:rPr>
          <w:rFonts w:ascii="Arial" w:hAnsi="Arial" w:cs="Arial"/>
          <w:b/>
          <w:bCs/>
          <w:sz w:val="24"/>
          <w:szCs w:val="24"/>
        </w:rPr>
      </w:pPr>
      <w:r w:rsidRPr="00350FEA">
        <w:rPr>
          <w:rFonts w:ascii="Arial" w:hAnsi="Arial" w:cs="Arial"/>
          <w:b/>
          <w:bCs/>
          <w:sz w:val="24"/>
          <w:szCs w:val="24"/>
        </w:rPr>
        <w:t>9. Investigue cuáles son los comandos que se utilizan para poner contraseñas en el router</w:t>
      </w:r>
    </w:p>
    <w:p w14:paraId="7DA8D36E" w14:textId="4FBBAD47" w:rsidR="00F930E3" w:rsidRDefault="00000000" w:rsidP="00A81E87">
      <w:pPr>
        <w:pStyle w:val="Textoindependiente"/>
        <w:jc w:val="both"/>
        <w:rPr>
          <w:rFonts w:ascii="Arial" w:hAnsi="Arial" w:cs="Arial"/>
          <w:sz w:val="24"/>
          <w:szCs w:val="24"/>
        </w:rPr>
      </w:pPr>
      <w:r w:rsidRPr="00F10EDA">
        <w:rPr>
          <w:rFonts w:ascii="Arial" w:hAnsi="Arial" w:cs="Arial"/>
          <w:sz w:val="24"/>
          <w:szCs w:val="24"/>
        </w:rPr>
        <w:lastRenderedPageBreak/>
        <w:t xml:space="preserve">Los dispositivos Cisco </w:t>
      </w:r>
      <w:proofErr w:type="spellStart"/>
      <w:r w:rsidRPr="00F10EDA">
        <w:rPr>
          <w:rFonts w:ascii="Arial" w:hAnsi="Arial" w:cs="Arial"/>
          <w:sz w:val="24"/>
          <w:szCs w:val="24"/>
        </w:rPr>
        <w:t>tienen</w:t>
      </w:r>
      <w:proofErr w:type="spellEnd"/>
      <w:r w:rsidRPr="00F10E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0EDA">
        <w:rPr>
          <w:rFonts w:ascii="Arial" w:hAnsi="Arial" w:cs="Arial"/>
          <w:sz w:val="24"/>
          <w:szCs w:val="24"/>
        </w:rPr>
        <w:t>comandos</w:t>
      </w:r>
      <w:proofErr w:type="spellEnd"/>
      <w:r w:rsidRPr="00F10E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0EDA">
        <w:rPr>
          <w:rFonts w:ascii="Arial" w:hAnsi="Arial" w:cs="Arial"/>
          <w:sz w:val="24"/>
          <w:szCs w:val="24"/>
        </w:rPr>
        <w:t>como</w:t>
      </w:r>
      <w:proofErr w:type="spellEnd"/>
      <w:r w:rsidRPr="00F10EDA">
        <w:rPr>
          <w:rFonts w:ascii="Arial" w:hAnsi="Arial" w:cs="Arial"/>
          <w:sz w:val="24"/>
          <w:szCs w:val="24"/>
        </w:rPr>
        <w:t xml:space="preserve"> </w:t>
      </w:r>
      <w:r w:rsidRPr="00461869">
        <w:rPr>
          <w:rFonts w:ascii="Arial" w:hAnsi="Arial" w:cs="Arial"/>
          <w:b/>
          <w:bCs/>
          <w:i/>
          <w:iCs/>
          <w:sz w:val="24"/>
          <w:szCs w:val="24"/>
        </w:rPr>
        <w:t>enable</w:t>
      </w:r>
      <w:r w:rsidR="00D81615" w:rsidRPr="00461869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461869">
        <w:rPr>
          <w:rFonts w:ascii="Arial" w:hAnsi="Arial" w:cs="Arial"/>
          <w:b/>
          <w:bCs/>
          <w:i/>
          <w:iCs/>
          <w:sz w:val="24"/>
          <w:szCs w:val="24"/>
        </w:rPr>
        <w:t>secret</w:t>
      </w:r>
      <w:r w:rsidRPr="00F10EDA">
        <w:rPr>
          <w:rFonts w:ascii="Arial" w:hAnsi="Arial" w:cs="Arial"/>
          <w:sz w:val="24"/>
          <w:szCs w:val="24"/>
        </w:rPr>
        <w:t xml:space="preserve"> y </w:t>
      </w:r>
      <w:r w:rsidRPr="00461869">
        <w:rPr>
          <w:rFonts w:ascii="Arial" w:hAnsi="Arial" w:cs="Arial"/>
          <w:b/>
          <w:bCs/>
          <w:i/>
          <w:iCs/>
          <w:sz w:val="24"/>
          <w:szCs w:val="24"/>
        </w:rPr>
        <w:t>line vty</w:t>
      </w:r>
      <w:r w:rsidRPr="00F10EDA">
        <w:rPr>
          <w:rFonts w:ascii="Arial" w:hAnsi="Arial" w:cs="Arial"/>
          <w:sz w:val="24"/>
          <w:szCs w:val="24"/>
        </w:rPr>
        <w:t xml:space="preserve"> que sirven para poner contraseñas y </w:t>
      </w:r>
      <w:proofErr w:type="spellStart"/>
      <w:r w:rsidRPr="00F10EDA">
        <w:rPr>
          <w:rFonts w:ascii="Arial" w:hAnsi="Arial" w:cs="Arial"/>
          <w:sz w:val="24"/>
          <w:szCs w:val="24"/>
        </w:rPr>
        <w:t>proteger</w:t>
      </w:r>
      <w:proofErr w:type="spellEnd"/>
      <w:r w:rsidRPr="00F10E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0EDA">
        <w:rPr>
          <w:rFonts w:ascii="Arial" w:hAnsi="Arial" w:cs="Arial"/>
          <w:sz w:val="24"/>
          <w:szCs w:val="24"/>
        </w:rPr>
        <w:t>el</w:t>
      </w:r>
      <w:proofErr w:type="spellEnd"/>
      <w:r w:rsidRPr="00F10E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0EDA">
        <w:rPr>
          <w:rFonts w:ascii="Arial" w:hAnsi="Arial" w:cs="Arial"/>
          <w:sz w:val="24"/>
          <w:szCs w:val="24"/>
        </w:rPr>
        <w:t>acceso</w:t>
      </w:r>
      <w:proofErr w:type="spellEnd"/>
      <w:r w:rsidR="00AB2F44">
        <w:rPr>
          <w:rFonts w:ascii="Arial" w:hAnsi="Arial" w:cs="Arial"/>
          <w:sz w:val="24"/>
          <w:szCs w:val="24"/>
        </w:rPr>
        <w:t>.</w:t>
      </w:r>
    </w:p>
    <w:p w14:paraId="251184D2" w14:textId="77777777" w:rsidR="005D7C5B" w:rsidRDefault="005D7C5B" w:rsidP="00A81E87">
      <w:pPr>
        <w:pStyle w:val="Textoindependiente"/>
        <w:jc w:val="both"/>
        <w:rPr>
          <w:rFonts w:ascii="Arial" w:hAnsi="Arial" w:cs="Arial"/>
          <w:sz w:val="24"/>
          <w:szCs w:val="24"/>
        </w:rPr>
      </w:pPr>
    </w:p>
    <w:p w14:paraId="11A66785" w14:textId="77777777" w:rsidR="005D7C5B" w:rsidRDefault="005D7C5B" w:rsidP="00A81E87">
      <w:pPr>
        <w:pStyle w:val="Textoindependiente"/>
        <w:jc w:val="both"/>
        <w:rPr>
          <w:rFonts w:ascii="Arial" w:hAnsi="Arial" w:cs="Arial"/>
          <w:sz w:val="24"/>
          <w:szCs w:val="24"/>
        </w:rPr>
      </w:pPr>
    </w:p>
    <w:p w14:paraId="64290290" w14:textId="52BE35DA" w:rsidR="00AB2F44" w:rsidRPr="00AB2F44" w:rsidRDefault="00AB2F44" w:rsidP="00A81E87">
      <w:pPr>
        <w:pStyle w:val="Textoindependiente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B2F44">
        <w:rPr>
          <w:rFonts w:ascii="Arial" w:hAnsi="Arial" w:cs="Arial"/>
          <w:b/>
          <w:bCs/>
          <w:sz w:val="24"/>
          <w:szCs w:val="24"/>
        </w:rPr>
        <w:t>Referencias</w:t>
      </w:r>
      <w:proofErr w:type="spellEnd"/>
    </w:p>
    <w:p w14:paraId="688AB2BE" w14:textId="77777777" w:rsidR="00AB2F44" w:rsidRDefault="00AB2F44" w:rsidP="00A81E87">
      <w:pPr>
        <w:pStyle w:val="Textoindependiente"/>
        <w:jc w:val="both"/>
        <w:rPr>
          <w:rFonts w:ascii="Arial" w:hAnsi="Arial" w:cs="Arial"/>
          <w:sz w:val="24"/>
          <w:szCs w:val="24"/>
        </w:rPr>
      </w:pPr>
      <w:r w:rsidRPr="00AB2F44">
        <w:rPr>
          <w:rFonts w:ascii="Arial" w:hAnsi="Arial" w:cs="Arial"/>
          <w:sz w:val="24"/>
          <w:szCs w:val="24"/>
        </w:rPr>
        <w:t xml:space="preserve">Kaspersky. (s. f.). </w:t>
      </w:r>
      <w:r w:rsidRPr="00AB2F44">
        <w:rPr>
          <w:rFonts w:ascii="Arial" w:hAnsi="Arial" w:cs="Arial"/>
          <w:i/>
          <w:iCs/>
          <w:sz w:val="24"/>
          <w:szCs w:val="24"/>
        </w:rPr>
        <w:t>¿</w:t>
      </w:r>
      <w:proofErr w:type="spellStart"/>
      <w:r w:rsidRPr="00AB2F44">
        <w:rPr>
          <w:rFonts w:ascii="Arial" w:hAnsi="Arial" w:cs="Arial"/>
          <w:i/>
          <w:iCs/>
          <w:sz w:val="24"/>
          <w:szCs w:val="24"/>
        </w:rPr>
        <w:t>Qué</w:t>
      </w:r>
      <w:proofErr w:type="spellEnd"/>
      <w:r w:rsidRPr="00AB2F44">
        <w:rPr>
          <w:rFonts w:ascii="Arial" w:hAnsi="Arial" w:cs="Arial"/>
          <w:i/>
          <w:iCs/>
          <w:sz w:val="24"/>
          <w:szCs w:val="24"/>
        </w:rPr>
        <w:t xml:space="preserve"> es </w:t>
      </w:r>
      <w:proofErr w:type="spellStart"/>
      <w:r w:rsidRPr="00AB2F44">
        <w:rPr>
          <w:rFonts w:ascii="Arial" w:hAnsi="Arial" w:cs="Arial"/>
          <w:i/>
          <w:iCs/>
          <w:sz w:val="24"/>
          <w:szCs w:val="24"/>
        </w:rPr>
        <w:t>una</w:t>
      </w:r>
      <w:proofErr w:type="spellEnd"/>
      <w:r w:rsidRPr="00AB2F44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AB2F44">
        <w:rPr>
          <w:rFonts w:ascii="Arial" w:hAnsi="Arial" w:cs="Arial"/>
          <w:i/>
          <w:iCs/>
          <w:sz w:val="24"/>
          <w:szCs w:val="24"/>
        </w:rPr>
        <w:t>dirección</w:t>
      </w:r>
      <w:proofErr w:type="spellEnd"/>
      <w:r w:rsidRPr="00AB2F44">
        <w:rPr>
          <w:rFonts w:ascii="Arial" w:hAnsi="Arial" w:cs="Arial"/>
          <w:i/>
          <w:iCs/>
          <w:sz w:val="24"/>
          <w:szCs w:val="24"/>
        </w:rPr>
        <w:t xml:space="preserve"> IP y </w:t>
      </w:r>
      <w:proofErr w:type="spellStart"/>
      <w:r w:rsidRPr="00AB2F44">
        <w:rPr>
          <w:rFonts w:ascii="Arial" w:hAnsi="Arial" w:cs="Arial"/>
          <w:i/>
          <w:iCs/>
          <w:sz w:val="24"/>
          <w:szCs w:val="24"/>
        </w:rPr>
        <w:t>cómo</w:t>
      </w:r>
      <w:proofErr w:type="spellEnd"/>
      <w:r w:rsidRPr="00AB2F44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AB2F44">
        <w:rPr>
          <w:rFonts w:ascii="Arial" w:hAnsi="Arial" w:cs="Arial"/>
          <w:i/>
          <w:iCs/>
          <w:sz w:val="24"/>
          <w:szCs w:val="24"/>
        </w:rPr>
        <w:t>funciona</w:t>
      </w:r>
      <w:proofErr w:type="spellEnd"/>
      <w:r w:rsidRPr="00AB2F44">
        <w:rPr>
          <w:rFonts w:ascii="Arial" w:hAnsi="Arial" w:cs="Arial"/>
          <w:i/>
          <w:iCs/>
          <w:sz w:val="24"/>
          <w:szCs w:val="24"/>
        </w:rPr>
        <w:t>?</w:t>
      </w:r>
      <w:r w:rsidRPr="00AB2F44">
        <w:rPr>
          <w:rFonts w:ascii="Arial" w:hAnsi="Arial" w:cs="Arial"/>
          <w:sz w:val="24"/>
          <w:szCs w:val="24"/>
        </w:rPr>
        <w:t xml:space="preserve"> Kaspersky Latam. </w:t>
      </w:r>
      <w:proofErr w:type="spellStart"/>
      <w:r w:rsidRPr="00AB2F44">
        <w:rPr>
          <w:rFonts w:ascii="Arial" w:hAnsi="Arial" w:cs="Arial"/>
          <w:sz w:val="24"/>
          <w:szCs w:val="24"/>
        </w:rPr>
        <w:t>Recuperado</w:t>
      </w:r>
      <w:proofErr w:type="spellEnd"/>
      <w:r w:rsidRPr="00AB2F44">
        <w:rPr>
          <w:rFonts w:ascii="Arial" w:hAnsi="Arial" w:cs="Arial"/>
          <w:sz w:val="24"/>
          <w:szCs w:val="24"/>
        </w:rPr>
        <w:t xml:space="preserve"> de </w:t>
      </w:r>
      <w:hyperlink r:id="rId11" w:anchor=":~:text=IP%20significa%20%E2%80%9Cprotocolo%20de%20Internet,entre%20dispositivos%20en%20una%20red" w:tgtFrame="_new" w:history="1">
        <w:r w:rsidRPr="00AB2F44">
          <w:rPr>
            <w:rStyle w:val="Hipervnculo"/>
            <w:rFonts w:ascii="Arial" w:hAnsi="Arial" w:cs="Arial"/>
            <w:sz w:val="24"/>
            <w:szCs w:val="24"/>
          </w:rPr>
          <w:t>https://latam.kaspersky.com/resource-center/definitions/what-is-an-ip-address</w:t>
        </w:r>
      </w:hyperlink>
    </w:p>
    <w:p w14:paraId="3B0EF167" w14:textId="4ADD8B90" w:rsidR="00F930E3" w:rsidRDefault="00AB2F44" w:rsidP="00A81E87">
      <w:pPr>
        <w:pStyle w:val="Textoindependiente"/>
        <w:jc w:val="both"/>
        <w:rPr>
          <w:rFonts w:ascii="Arial" w:hAnsi="Arial" w:cs="Arial"/>
          <w:sz w:val="24"/>
          <w:szCs w:val="24"/>
        </w:rPr>
      </w:pPr>
      <w:r w:rsidRPr="00AB2F44">
        <w:rPr>
          <w:rFonts w:ascii="Arial" w:hAnsi="Arial" w:cs="Arial"/>
          <w:sz w:val="24"/>
          <w:szCs w:val="24"/>
        </w:rPr>
        <w:t xml:space="preserve">Cloudflare. (s. f.). </w:t>
      </w:r>
      <w:r w:rsidRPr="00AB2F44">
        <w:rPr>
          <w:rFonts w:ascii="Arial" w:hAnsi="Arial" w:cs="Arial"/>
          <w:i/>
          <w:iCs/>
          <w:sz w:val="24"/>
          <w:szCs w:val="24"/>
        </w:rPr>
        <w:t>¿</w:t>
      </w:r>
      <w:proofErr w:type="spellStart"/>
      <w:r w:rsidRPr="00AB2F44">
        <w:rPr>
          <w:rFonts w:ascii="Arial" w:hAnsi="Arial" w:cs="Arial"/>
          <w:i/>
          <w:iCs/>
          <w:sz w:val="24"/>
          <w:szCs w:val="24"/>
        </w:rPr>
        <w:t>Qué</w:t>
      </w:r>
      <w:proofErr w:type="spellEnd"/>
      <w:r w:rsidRPr="00AB2F44">
        <w:rPr>
          <w:rFonts w:ascii="Arial" w:hAnsi="Arial" w:cs="Arial"/>
          <w:i/>
          <w:iCs/>
          <w:sz w:val="24"/>
          <w:szCs w:val="24"/>
        </w:rPr>
        <w:t xml:space="preserve"> es </w:t>
      </w:r>
      <w:proofErr w:type="spellStart"/>
      <w:r w:rsidRPr="00AB2F44">
        <w:rPr>
          <w:rFonts w:ascii="Arial" w:hAnsi="Arial" w:cs="Arial"/>
          <w:i/>
          <w:iCs/>
          <w:sz w:val="24"/>
          <w:szCs w:val="24"/>
        </w:rPr>
        <w:t>una</w:t>
      </w:r>
      <w:proofErr w:type="spellEnd"/>
      <w:r w:rsidRPr="00AB2F44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proofErr w:type="gramStart"/>
      <w:r w:rsidRPr="00AB2F44">
        <w:rPr>
          <w:rFonts w:ascii="Arial" w:hAnsi="Arial" w:cs="Arial"/>
          <w:i/>
          <w:iCs/>
          <w:sz w:val="24"/>
          <w:szCs w:val="24"/>
        </w:rPr>
        <w:t>subred</w:t>
      </w:r>
      <w:proofErr w:type="spellEnd"/>
      <w:r w:rsidRPr="00AB2F44">
        <w:rPr>
          <w:rFonts w:ascii="Arial" w:hAnsi="Arial" w:cs="Arial"/>
          <w:i/>
          <w:iCs/>
          <w:sz w:val="24"/>
          <w:szCs w:val="24"/>
        </w:rPr>
        <w:t>?</w:t>
      </w:r>
      <w:r w:rsidRPr="00AB2F44">
        <w:rPr>
          <w:rFonts w:ascii="Arial" w:hAnsi="Arial" w:cs="Arial"/>
          <w:sz w:val="24"/>
          <w:szCs w:val="24"/>
        </w:rPr>
        <w:t>.</w:t>
      </w:r>
      <w:proofErr w:type="gramEnd"/>
      <w:r w:rsidRPr="00AB2F44">
        <w:rPr>
          <w:rFonts w:ascii="Arial" w:hAnsi="Arial" w:cs="Arial"/>
          <w:sz w:val="24"/>
          <w:szCs w:val="24"/>
        </w:rPr>
        <w:t xml:space="preserve"> Cloudflare. </w:t>
      </w:r>
      <w:proofErr w:type="spellStart"/>
      <w:r w:rsidRPr="00AB2F44">
        <w:rPr>
          <w:rFonts w:ascii="Arial" w:hAnsi="Arial" w:cs="Arial"/>
          <w:sz w:val="24"/>
          <w:szCs w:val="24"/>
        </w:rPr>
        <w:t>Recuperado</w:t>
      </w:r>
      <w:proofErr w:type="spellEnd"/>
      <w:r w:rsidRPr="00AB2F44">
        <w:rPr>
          <w:rFonts w:ascii="Arial" w:hAnsi="Arial" w:cs="Arial"/>
          <w:sz w:val="24"/>
          <w:szCs w:val="24"/>
        </w:rPr>
        <w:t xml:space="preserve"> de </w:t>
      </w:r>
      <w:hyperlink r:id="rId12" w:tgtFrame="_new" w:history="1">
        <w:r w:rsidRPr="00AB2F44">
          <w:rPr>
            <w:rStyle w:val="Hipervnculo"/>
            <w:rFonts w:ascii="Arial" w:hAnsi="Arial" w:cs="Arial"/>
            <w:sz w:val="24"/>
            <w:szCs w:val="24"/>
          </w:rPr>
          <w:t>https://www.cloudflare.com/es-es/learning/network-layer/what-is-a-subnet/</w:t>
        </w:r>
      </w:hyperlink>
    </w:p>
    <w:p w14:paraId="6E0013DE" w14:textId="03A61C6C" w:rsidR="00AB2F44" w:rsidRDefault="00AB2F44" w:rsidP="00A81E87">
      <w:pPr>
        <w:pStyle w:val="Textoindependiente"/>
        <w:jc w:val="both"/>
        <w:rPr>
          <w:rFonts w:ascii="Arial" w:hAnsi="Arial" w:cs="Arial"/>
          <w:sz w:val="24"/>
          <w:szCs w:val="24"/>
        </w:rPr>
      </w:pPr>
      <w:r w:rsidRPr="00AB2F44">
        <w:rPr>
          <w:rFonts w:ascii="Arial" w:hAnsi="Arial" w:cs="Arial"/>
          <w:sz w:val="24"/>
          <w:szCs w:val="24"/>
        </w:rPr>
        <w:t xml:space="preserve">Palo Alto Networks. (s. f.). </w:t>
      </w:r>
      <w:r w:rsidRPr="00AB2F44">
        <w:rPr>
          <w:rFonts w:ascii="Arial" w:hAnsi="Arial" w:cs="Arial"/>
          <w:i/>
          <w:iCs/>
          <w:sz w:val="24"/>
          <w:szCs w:val="24"/>
        </w:rPr>
        <w:t>¿</w:t>
      </w:r>
      <w:proofErr w:type="spellStart"/>
      <w:r w:rsidRPr="00AB2F44">
        <w:rPr>
          <w:rFonts w:ascii="Arial" w:hAnsi="Arial" w:cs="Arial"/>
          <w:i/>
          <w:iCs/>
          <w:sz w:val="24"/>
          <w:szCs w:val="24"/>
        </w:rPr>
        <w:t>Qué</w:t>
      </w:r>
      <w:proofErr w:type="spellEnd"/>
      <w:r w:rsidRPr="00AB2F44">
        <w:rPr>
          <w:rFonts w:ascii="Arial" w:hAnsi="Arial" w:cs="Arial"/>
          <w:i/>
          <w:iCs/>
          <w:sz w:val="24"/>
          <w:szCs w:val="24"/>
        </w:rPr>
        <w:t xml:space="preserve"> es la </w:t>
      </w:r>
      <w:proofErr w:type="spellStart"/>
      <w:r w:rsidRPr="00AB2F44">
        <w:rPr>
          <w:rFonts w:ascii="Arial" w:hAnsi="Arial" w:cs="Arial"/>
          <w:i/>
          <w:iCs/>
          <w:sz w:val="24"/>
          <w:szCs w:val="24"/>
        </w:rPr>
        <w:t>segmentación</w:t>
      </w:r>
      <w:proofErr w:type="spellEnd"/>
      <w:r w:rsidRPr="00AB2F44">
        <w:rPr>
          <w:rFonts w:ascii="Arial" w:hAnsi="Arial" w:cs="Arial"/>
          <w:i/>
          <w:iCs/>
          <w:sz w:val="24"/>
          <w:szCs w:val="24"/>
        </w:rPr>
        <w:t xml:space="preserve"> de </w:t>
      </w:r>
      <w:proofErr w:type="gramStart"/>
      <w:r w:rsidRPr="00AB2F44">
        <w:rPr>
          <w:rFonts w:ascii="Arial" w:hAnsi="Arial" w:cs="Arial"/>
          <w:i/>
          <w:iCs/>
          <w:sz w:val="24"/>
          <w:szCs w:val="24"/>
        </w:rPr>
        <w:t>red?</w:t>
      </w:r>
      <w:r w:rsidRPr="00AB2F44">
        <w:rPr>
          <w:rFonts w:ascii="Arial" w:hAnsi="Arial" w:cs="Arial"/>
          <w:sz w:val="24"/>
          <w:szCs w:val="24"/>
        </w:rPr>
        <w:t>.</w:t>
      </w:r>
      <w:proofErr w:type="gramEnd"/>
      <w:r w:rsidRPr="00AB2F44">
        <w:rPr>
          <w:rFonts w:ascii="Arial" w:hAnsi="Arial" w:cs="Arial"/>
          <w:sz w:val="24"/>
          <w:szCs w:val="24"/>
        </w:rPr>
        <w:t xml:space="preserve"> Palo Alto Networks. </w:t>
      </w:r>
      <w:proofErr w:type="spellStart"/>
      <w:r w:rsidRPr="00AB2F44">
        <w:rPr>
          <w:rFonts w:ascii="Arial" w:hAnsi="Arial" w:cs="Arial"/>
          <w:sz w:val="24"/>
          <w:szCs w:val="24"/>
        </w:rPr>
        <w:t>Recuperado</w:t>
      </w:r>
      <w:proofErr w:type="spellEnd"/>
      <w:r w:rsidRPr="00AB2F44">
        <w:rPr>
          <w:rFonts w:ascii="Arial" w:hAnsi="Arial" w:cs="Arial"/>
          <w:sz w:val="24"/>
          <w:szCs w:val="24"/>
        </w:rPr>
        <w:t xml:space="preserve"> de </w:t>
      </w:r>
      <w:hyperlink r:id="rId13" w:anchor=":~:text=La%20segmentaci%C3%B3n%20de%20la%20red%20es%20un%20modelo%20arquitect%C3%B3nico%20que,tr%C3%A1fico%20entre%20las%20distintas%20subredes" w:tgtFrame="_new" w:history="1">
        <w:r w:rsidRPr="00AB2F44">
          <w:rPr>
            <w:rStyle w:val="Hipervnculo"/>
            <w:rFonts w:ascii="Arial" w:hAnsi="Arial" w:cs="Arial"/>
            <w:sz w:val="24"/>
            <w:szCs w:val="24"/>
          </w:rPr>
          <w:t>https://www.paloaltonetworks.es/cyberpedia/what-is-network-segmentation</w:t>
        </w:r>
      </w:hyperlink>
    </w:p>
    <w:p w14:paraId="218DC1A9" w14:textId="03DE5E8B" w:rsidR="00D81615" w:rsidRDefault="00D81615" w:rsidP="00A81E87">
      <w:pPr>
        <w:pStyle w:val="Textoindependiente"/>
        <w:jc w:val="both"/>
        <w:rPr>
          <w:rFonts w:ascii="Arial" w:hAnsi="Arial" w:cs="Arial"/>
          <w:sz w:val="24"/>
          <w:szCs w:val="24"/>
        </w:rPr>
      </w:pPr>
      <w:proofErr w:type="spellStart"/>
      <w:r w:rsidRPr="00D81615">
        <w:rPr>
          <w:rFonts w:ascii="Arial" w:hAnsi="Arial" w:cs="Arial"/>
          <w:sz w:val="24"/>
          <w:szCs w:val="24"/>
        </w:rPr>
        <w:t>Adaptix</w:t>
      </w:r>
      <w:proofErr w:type="spellEnd"/>
      <w:r w:rsidRPr="00D81615">
        <w:rPr>
          <w:rFonts w:ascii="Arial" w:hAnsi="Arial" w:cs="Arial"/>
          <w:sz w:val="24"/>
          <w:szCs w:val="24"/>
        </w:rPr>
        <w:t xml:space="preserve"> Networks. (s. f.). </w:t>
      </w:r>
      <w:r w:rsidRPr="00D81615">
        <w:rPr>
          <w:rFonts w:ascii="Arial" w:hAnsi="Arial" w:cs="Arial"/>
          <w:i/>
          <w:iCs/>
          <w:sz w:val="24"/>
          <w:szCs w:val="24"/>
        </w:rPr>
        <w:t>¿</w:t>
      </w:r>
      <w:proofErr w:type="spellStart"/>
      <w:r w:rsidRPr="00D81615">
        <w:rPr>
          <w:rFonts w:ascii="Arial" w:hAnsi="Arial" w:cs="Arial"/>
          <w:i/>
          <w:iCs/>
          <w:sz w:val="24"/>
          <w:szCs w:val="24"/>
        </w:rPr>
        <w:t>Qué</w:t>
      </w:r>
      <w:proofErr w:type="spellEnd"/>
      <w:r w:rsidRPr="00D81615">
        <w:rPr>
          <w:rFonts w:ascii="Arial" w:hAnsi="Arial" w:cs="Arial"/>
          <w:i/>
          <w:iCs/>
          <w:sz w:val="24"/>
          <w:szCs w:val="24"/>
        </w:rPr>
        <w:t xml:space="preserve"> es </w:t>
      </w:r>
      <w:proofErr w:type="spellStart"/>
      <w:r w:rsidRPr="00D81615">
        <w:rPr>
          <w:rFonts w:ascii="Arial" w:hAnsi="Arial" w:cs="Arial"/>
          <w:i/>
          <w:iCs/>
          <w:sz w:val="24"/>
          <w:szCs w:val="24"/>
        </w:rPr>
        <w:t>una</w:t>
      </w:r>
      <w:proofErr w:type="spellEnd"/>
      <w:r w:rsidRPr="00D8161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D81615">
        <w:rPr>
          <w:rFonts w:ascii="Arial" w:hAnsi="Arial" w:cs="Arial"/>
          <w:i/>
          <w:iCs/>
          <w:sz w:val="24"/>
          <w:szCs w:val="24"/>
        </w:rPr>
        <w:t>máscara</w:t>
      </w:r>
      <w:proofErr w:type="spellEnd"/>
      <w:r w:rsidRPr="00D81615">
        <w:rPr>
          <w:rFonts w:ascii="Arial" w:hAnsi="Arial" w:cs="Arial"/>
          <w:i/>
          <w:iCs/>
          <w:sz w:val="24"/>
          <w:szCs w:val="24"/>
        </w:rPr>
        <w:t xml:space="preserve"> de </w:t>
      </w:r>
      <w:proofErr w:type="gramStart"/>
      <w:r w:rsidRPr="00D81615">
        <w:rPr>
          <w:rFonts w:ascii="Arial" w:hAnsi="Arial" w:cs="Arial"/>
          <w:i/>
          <w:iCs/>
          <w:sz w:val="24"/>
          <w:szCs w:val="24"/>
        </w:rPr>
        <w:t>red?</w:t>
      </w:r>
      <w:r w:rsidRPr="00D81615">
        <w:rPr>
          <w:rFonts w:ascii="Arial" w:hAnsi="Arial" w:cs="Arial"/>
          <w:sz w:val="24"/>
          <w:szCs w:val="24"/>
        </w:rPr>
        <w:t>.</w:t>
      </w:r>
      <w:proofErr w:type="gramEnd"/>
      <w:r w:rsidRPr="00D81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1615">
        <w:rPr>
          <w:rFonts w:ascii="Arial" w:hAnsi="Arial" w:cs="Arial"/>
          <w:sz w:val="24"/>
          <w:szCs w:val="24"/>
        </w:rPr>
        <w:t>Adaptix</w:t>
      </w:r>
      <w:proofErr w:type="spellEnd"/>
      <w:r w:rsidRPr="00D81615">
        <w:rPr>
          <w:rFonts w:ascii="Arial" w:hAnsi="Arial" w:cs="Arial"/>
          <w:sz w:val="24"/>
          <w:szCs w:val="24"/>
        </w:rPr>
        <w:t xml:space="preserve"> Networks. </w:t>
      </w:r>
      <w:proofErr w:type="spellStart"/>
      <w:r w:rsidRPr="00D81615">
        <w:rPr>
          <w:rFonts w:ascii="Arial" w:hAnsi="Arial" w:cs="Arial"/>
          <w:sz w:val="24"/>
          <w:szCs w:val="24"/>
        </w:rPr>
        <w:t>Recuperado</w:t>
      </w:r>
      <w:proofErr w:type="spellEnd"/>
      <w:r w:rsidRPr="00D81615">
        <w:rPr>
          <w:rFonts w:ascii="Arial" w:hAnsi="Arial" w:cs="Arial"/>
          <w:sz w:val="24"/>
          <w:szCs w:val="24"/>
        </w:rPr>
        <w:t xml:space="preserve"> de </w:t>
      </w:r>
      <w:hyperlink r:id="rId14" w:tgtFrame="_new" w:history="1">
        <w:r w:rsidRPr="00D81615">
          <w:rPr>
            <w:rStyle w:val="Hipervnculo"/>
            <w:rFonts w:ascii="Arial" w:hAnsi="Arial" w:cs="Arial"/>
            <w:sz w:val="24"/>
            <w:szCs w:val="24"/>
          </w:rPr>
          <w:t>https://www.adaptixnetworks.com/mascara-de-red/</w:t>
        </w:r>
      </w:hyperlink>
    </w:p>
    <w:p w14:paraId="2956324D" w14:textId="463D6E9A" w:rsidR="00D81615" w:rsidRPr="00F10EDA" w:rsidRDefault="00D81615" w:rsidP="00A81E87">
      <w:pPr>
        <w:pStyle w:val="Textoindependiente"/>
        <w:jc w:val="both"/>
        <w:rPr>
          <w:rFonts w:ascii="Arial" w:hAnsi="Arial" w:cs="Arial"/>
          <w:sz w:val="24"/>
          <w:szCs w:val="24"/>
        </w:rPr>
      </w:pPr>
      <w:r w:rsidRPr="00D81615">
        <w:rPr>
          <w:rFonts w:ascii="Arial" w:hAnsi="Arial" w:cs="Arial"/>
          <w:sz w:val="24"/>
          <w:szCs w:val="24"/>
        </w:rPr>
        <w:t xml:space="preserve">O'Reilly Media. (s. f.). </w:t>
      </w:r>
      <w:r w:rsidRPr="00D81615">
        <w:rPr>
          <w:rFonts w:ascii="Arial" w:hAnsi="Arial" w:cs="Arial"/>
          <w:i/>
          <w:iCs/>
          <w:sz w:val="24"/>
          <w:szCs w:val="24"/>
        </w:rPr>
        <w:t>Next-hop address in Cisco IOS</w:t>
      </w:r>
      <w:r w:rsidRPr="00D81615">
        <w:rPr>
          <w:rFonts w:ascii="Arial" w:hAnsi="Arial" w:cs="Arial"/>
          <w:sz w:val="24"/>
          <w:szCs w:val="24"/>
        </w:rPr>
        <w:t xml:space="preserve">. O'Reilly. </w:t>
      </w:r>
      <w:proofErr w:type="spellStart"/>
      <w:r w:rsidRPr="00D81615">
        <w:rPr>
          <w:rFonts w:ascii="Arial" w:hAnsi="Arial" w:cs="Arial"/>
          <w:sz w:val="24"/>
          <w:szCs w:val="24"/>
        </w:rPr>
        <w:t>Recuperado</w:t>
      </w:r>
      <w:proofErr w:type="spellEnd"/>
      <w:r w:rsidRPr="00D81615">
        <w:rPr>
          <w:rFonts w:ascii="Arial" w:hAnsi="Arial" w:cs="Arial"/>
          <w:sz w:val="24"/>
          <w:szCs w:val="24"/>
        </w:rPr>
        <w:t xml:space="preserve"> de </w:t>
      </w:r>
      <w:hyperlink r:id="rId15" w:anchor=":~:text=next%2Dhop%2Daddress%20is%20the,used%20to%20reach%20the%20network" w:tgtFrame="_new" w:history="1">
        <w:r w:rsidRPr="00D81615">
          <w:rPr>
            <w:rStyle w:val="Hipervnculo"/>
            <w:rFonts w:ascii="Arial" w:hAnsi="Arial" w:cs="Arial"/>
            <w:sz w:val="24"/>
            <w:szCs w:val="24"/>
          </w:rPr>
          <w:t>https://www.oreilly.com/library/view/cisco-ios-in/0596008694/re441.html</w:t>
        </w:r>
      </w:hyperlink>
    </w:p>
    <w:sectPr w:rsidR="00D81615" w:rsidRPr="00F10EDA" w:rsidSect="00034616">
      <w:head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A9F80E" w14:textId="77777777" w:rsidR="001E1346" w:rsidRDefault="001E1346" w:rsidP="00B867F9">
      <w:pPr>
        <w:spacing w:after="0" w:line="240" w:lineRule="auto"/>
      </w:pPr>
      <w:r>
        <w:separator/>
      </w:r>
    </w:p>
  </w:endnote>
  <w:endnote w:type="continuationSeparator" w:id="0">
    <w:p w14:paraId="711C910F" w14:textId="77777777" w:rsidR="001E1346" w:rsidRDefault="001E1346" w:rsidP="00B86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898982" w14:textId="77777777" w:rsidR="001E1346" w:rsidRDefault="001E1346" w:rsidP="00B867F9">
      <w:pPr>
        <w:spacing w:after="0" w:line="240" w:lineRule="auto"/>
      </w:pPr>
      <w:r>
        <w:separator/>
      </w:r>
    </w:p>
  </w:footnote>
  <w:footnote w:type="continuationSeparator" w:id="0">
    <w:p w14:paraId="675AEBB9" w14:textId="77777777" w:rsidR="001E1346" w:rsidRDefault="001E1346" w:rsidP="00B86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CFEB4" w14:textId="32AE540E" w:rsidR="00B867F9" w:rsidRDefault="00F10EDA">
    <w:pPr>
      <w:pStyle w:val="Encabezado"/>
      <w:rPr>
        <w:rFonts w:ascii="Arial" w:hAnsi="Arial" w:cs="Arial"/>
        <w:sz w:val="24"/>
        <w:szCs w:val="24"/>
        <w:lang w:val="es-MX"/>
      </w:rPr>
    </w:pPr>
    <w:r>
      <w:rPr>
        <w:rFonts w:ascii="Arial" w:hAnsi="Arial" w:cs="Arial"/>
        <w:sz w:val="24"/>
        <w:szCs w:val="24"/>
        <w:lang w:val="es-MX"/>
      </w:rPr>
      <w:t xml:space="preserve">Cuestionario Previo 7 </w:t>
    </w:r>
    <w:r>
      <w:rPr>
        <w:rFonts w:ascii="Arial" w:hAnsi="Arial" w:cs="Arial"/>
        <w:sz w:val="24"/>
        <w:szCs w:val="24"/>
        <w:lang w:val="es-MX"/>
      </w:rPr>
      <w:tab/>
    </w:r>
    <w:r>
      <w:rPr>
        <w:rFonts w:ascii="Arial" w:hAnsi="Arial" w:cs="Arial"/>
        <w:sz w:val="24"/>
        <w:szCs w:val="24"/>
        <w:lang w:val="es-MX"/>
      </w:rPr>
      <w:tab/>
      <w:t>Jonathan Emmanuel Hernández Ortiz</w:t>
    </w:r>
  </w:p>
  <w:p w14:paraId="25BBD551" w14:textId="5B69FEB4" w:rsidR="00F10EDA" w:rsidRPr="00B867F9" w:rsidRDefault="00F10EDA">
    <w:pPr>
      <w:pStyle w:val="Encabezado"/>
      <w:rPr>
        <w:rFonts w:ascii="Arial" w:hAnsi="Arial" w:cs="Arial"/>
        <w:sz w:val="24"/>
        <w:szCs w:val="24"/>
        <w:lang w:val="es-MX"/>
      </w:rPr>
    </w:pPr>
    <w:r>
      <w:rPr>
        <w:rFonts w:ascii="Arial" w:hAnsi="Arial" w:cs="Arial"/>
        <w:sz w:val="24"/>
        <w:szCs w:val="24"/>
        <w:lang w:val="es-MX"/>
      </w:rPr>
      <w:t>Fecha Entrega: 06/11/2024</w:t>
    </w:r>
    <w:r>
      <w:rPr>
        <w:rFonts w:ascii="Arial" w:hAnsi="Arial" w:cs="Arial"/>
        <w:sz w:val="24"/>
        <w:szCs w:val="24"/>
        <w:lang w:val="es-MX"/>
      </w:rPr>
      <w:tab/>
    </w:r>
    <w:r>
      <w:rPr>
        <w:rFonts w:ascii="Arial" w:hAnsi="Arial" w:cs="Arial"/>
        <w:sz w:val="24"/>
        <w:szCs w:val="24"/>
        <w:lang w:val="es-MX"/>
      </w:rPr>
      <w:tab/>
      <w:t>420054834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2FA41AD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2714005">
    <w:abstractNumId w:val="8"/>
  </w:num>
  <w:num w:numId="2" w16cid:durableId="1529830705">
    <w:abstractNumId w:val="6"/>
  </w:num>
  <w:num w:numId="3" w16cid:durableId="1625959788">
    <w:abstractNumId w:val="5"/>
  </w:num>
  <w:num w:numId="4" w16cid:durableId="447510877">
    <w:abstractNumId w:val="4"/>
  </w:num>
  <w:num w:numId="5" w16cid:durableId="340085507">
    <w:abstractNumId w:val="7"/>
  </w:num>
  <w:num w:numId="6" w16cid:durableId="530453919">
    <w:abstractNumId w:val="3"/>
  </w:num>
  <w:num w:numId="7" w16cid:durableId="959072815">
    <w:abstractNumId w:val="2"/>
  </w:num>
  <w:num w:numId="8" w16cid:durableId="1113283680">
    <w:abstractNumId w:val="1"/>
  </w:num>
  <w:num w:numId="9" w16cid:durableId="1429740390">
    <w:abstractNumId w:val="0"/>
  </w:num>
  <w:num w:numId="10" w16cid:durableId="6722980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1346"/>
    <w:rsid w:val="0029639D"/>
    <w:rsid w:val="00326F90"/>
    <w:rsid w:val="00350FEA"/>
    <w:rsid w:val="003D4BA4"/>
    <w:rsid w:val="00461869"/>
    <w:rsid w:val="005D7C5B"/>
    <w:rsid w:val="005F750B"/>
    <w:rsid w:val="007558F8"/>
    <w:rsid w:val="00A81E87"/>
    <w:rsid w:val="00AA1D8D"/>
    <w:rsid w:val="00AB2F44"/>
    <w:rsid w:val="00B47730"/>
    <w:rsid w:val="00B867F9"/>
    <w:rsid w:val="00CB0664"/>
    <w:rsid w:val="00D81615"/>
    <w:rsid w:val="00F10EDA"/>
    <w:rsid w:val="00F930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04B2B6"/>
  <w14:defaultImageDpi w14:val="300"/>
  <w15:docId w15:val="{80007812-309F-4CE4-BB26-B6C37A11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AB2F4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2F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aloaltonetworks.es/cyberpedia/what-is-network-segmentation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loudflare.com/es-es/learning/network-layer/what-is-a-subnet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atam.kaspersky.com/resource-center/definitions/what-is-an-ip-addres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oreilly.com/library/view/cisco-ios-in/0596008694/re441.html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daptixnetworks.com/mascara-de-r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59F93360DF3646B2EF5BEDF6FF50B4" ma:contentTypeVersion="12" ma:contentTypeDescription="Create a new document." ma:contentTypeScope="" ma:versionID="0b06003cd070d1fd4830e14191952ca3">
  <xsd:schema xmlns:xsd="http://www.w3.org/2001/XMLSchema" xmlns:xs="http://www.w3.org/2001/XMLSchema" xmlns:p="http://schemas.microsoft.com/office/2006/metadata/properties" xmlns:ns3="4897d0ab-cbc1-4da6-9523-db1a304e984a" targetNamespace="http://schemas.microsoft.com/office/2006/metadata/properties" ma:root="true" ma:fieldsID="97729dbba6466f5ec79b6d1bb4c6eddd" ns3:_="">
    <xsd:import namespace="4897d0ab-cbc1-4da6-9523-db1a304e98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7d0ab-cbc1-4da6-9523-db1a304e9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97d0ab-cbc1-4da6-9523-db1a304e984a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574954-1A80-40C4-B786-5E0B0D82B8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97d0ab-cbc1-4da6-9523-db1a304e98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B11744-B9D8-431F-80CB-B0B5BC28D73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D3A0F9-A534-41A0-BB47-3A35A74613AC}">
  <ds:schemaRefs>
    <ds:schemaRef ds:uri="http://schemas.microsoft.com/office/2006/metadata/properties"/>
    <ds:schemaRef ds:uri="http://schemas.microsoft.com/office/infopath/2007/PartnerControls"/>
    <ds:schemaRef ds:uri="4897d0ab-cbc1-4da6-9523-db1a304e98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545</Words>
  <Characters>3063</Characters>
  <Application>Microsoft Office Word</Application>
  <DocSecurity>0</DocSecurity>
  <Lines>61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Jonathan UNAM FI</cp:lastModifiedBy>
  <cp:revision>8</cp:revision>
  <dcterms:created xsi:type="dcterms:W3CDTF">2024-11-07T03:43:00Z</dcterms:created>
  <dcterms:modified xsi:type="dcterms:W3CDTF">2024-11-07T03:48:00Z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80e7ae803a5a0434380b17bc77e7d20fdeafb20a2e1c700cdb62b66b0b2216b0</vt:lpwstr>
  </property>
  <property fmtid="{D5CDD505-2E9C-101B-9397-08002B2CF9AE}" pid="3" name="ContentTypeId">
    <vt:lpwstr>0x010100DF59F93360DF3646B2EF5BEDF6FF50B4</vt:lpwstr>
  </property>
</Properties>
</file>